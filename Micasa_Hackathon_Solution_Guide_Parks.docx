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Micasa Hackathon Solution Guide</w:t>
      </w:r>
    </w:p>
    <w:p>
      <w:pPr>
        <w:pStyle w:val="Heading2"/>
      </w:pPr>
      <w:r>
        <w:t>What is a "Solution"?</w:t>
      </w:r>
    </w:p>
    <w:p>
      <w:r>
        <w:t>In the context of the GenHax Micasa UX-UI Hackathon 2025, a "solution" is your team’s final submission addressing the specific user experience or interface challenge presented by Micasa.</w:t>
        <w:br/>
        <w:br/>
        <w:t>It represents the creative and functional work your team has developed to solve real-world UX problems in the Micasa event platform app.</w:t>
      </w:r>
    </w:p>
    <w:p>
      <w:pPr>
        <w:pStyle w:val="Heading2"/>
      </w:pPr>
      <w:r>
        <w:t>Components of a Complete Solution</w:t>
      </w:r>
    </w:p>
    <w:p>
      <w:pPr>
        <w:pStyle w:val="Heading3"/>
      </w:pPr>
      <w:r>
        <w:t>1. Slide Deck / Pitch</w:t>
      </w:r>
    </w:p>
    <w:p>
      <w:r>
        <w:t>Your presentation should clearly explain:</w:t>
        <w:br/>
        <w:t>- The challenge your team is addressing</w:t>
        <w:br/>
        <w:t>- Key pain points identified in the current user flow</w:t>
        <w:br/>
        <w:t>- Your proposed features and design improvements</w:t>
        <w:br/>
        <w:t>- UX flows, wireframes or mockups</w:t>
        <w:br/>
        <w:t>- Demo highlights, value proposition, and business model (if relevant)</w:t>
      </w:r>
    </w:p>
    <w:p>
      <w:pPr>
        <w:pStyle w:val="Heading3"/>
      </w:pPr>
      <w:r>
        <w:t>2. Videos / Recordings</w:t>
      </w:r>
    </w:p>
    <w:p>
      <w:r>
        <w:t>You are expected to include the following recordings:</w:t>
        <w:br/>
        <w:t>- Team Demo Video (max 2 minutes): showcase your prototype or wireframes</w:t>
        <w:br/>
        <w:t>- Personal Intro Video: introduce yourself (name, location, what you worked on)</w:t>
        <w:br/>
        <w:t>- Code/Design Walkthrough: explain a specific part of your technical/design contribution</w:t>
        <w:br/>
        <w:t>- Shoutout Video: highlight great contributions from a teammate</w:t>
        <w:br/>
        <w:br/>
        <w:t>Tip: Short and clear videos help mentors and judges quickly understand your impact</w:t>
      </w:r>
    </w:p>
    <w:p>
      <w:pPr>
        <w:pStyle w:val="Heading3"/>
      </w:pPr>
      <w:r>
        <w:t>3. Code / Research / Design Repository</w:t>
      </w:r>
    </w:p>
    <w:p>
      <w:r>
        <w:t>This is typically a GitHub repo or public folder with:</w:t>
        <w:br/>
        <w:t>- All relevant source code or design files</w:t>
        <w:br/>
        <w:t>- UX research notes, testing documentation, or persona breakdowns</w:t>
        <w:br/>
        <w:t>- Architecture diagrams or component structure (if applicable)</w:t>
        <w:br/>
        <w:br/>
        <w:t>Make sure it is:</w:t>
        <w:br/>
        <w:t>- Well-organized</w:t>
        <w:br/>
        <w:t>- Easy to navigate</w:t>
        <w:br/>
        <w:t>- Linked in your team’s submission space (Google Drive or Slack channel)</w:t>
      </w:r>
    </w:p>
    <w:p>
      <w:pPr>
        <w:pStyle w:val="Heading2"/>
      </w:pPr>
      <w:r>
        <w:t>Judging Criteria</w:t>
      </w:r>
    </w:p>
    <w:p>
      <w:r>
        <w:t>Your solution will be evaluated by mentors and judges based on:</w:t>
        <w:br/>
        <w:br/>
        <w:t>- Solution Package</w:t>
        <w:br/>
        <w:t xml:space="preserve">  - Did you submit code, designs, pitch, and videos?</w:t>
        <w:br/>
        <w:br/>
        <w:t>- Wow Factor</w:t>
        <w:br/>
        <w:t xml:space="preserve">  - Is your work impressive in terms of design, creativity, or execution?</w:t>
        <w:br/>
        <w:br/>
        <w:t>- Challenge Understanding</w:t>
        <w:br/>
        <w:t xml:space="preserve">  - How clearly did you identify and address a real user pain point?</w:t>
        <w:br/>
        <w:br/>
        <w:t>- Code / Research Quality</w:t>
        <w:br/>
        <w:t xml:space="preserve">  - Is your prototype functional? Was your research thoughtful and well-supported?</w:t>
      </w:r>
    </w:p>
    <w:p>
      <w:pPr>
        <w:pStyle w:val="Heading2"/>
      </w:pPr>
      <w:r>
        <w:t>Final Notes</w:t>
      </w:r>
    </w:p>
    <w:p>
      <w:r>
        <w:t>- Remember to check the Calendar tab in the GenHax app for submission deadlines</w:t>
        <w:br/>
        <w:t>- Submit via the shared Slack/Drive folder with your team’s name</w:t>
        <w:br/>
        <w:t>- Ask for mentoring help early if stuck</w:t>
        <w:br/>
        <w:t>- Keep it simple, clear, and user-centered</w:t>
        <w:br/>
        <w:br/>
        <w:t>Let’s build something that makes the Micasa experience smoother for real users!</w:t>
        <w:br/>
        <w:br/>
        <w:t>— Team Parks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